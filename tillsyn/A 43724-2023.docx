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43724-2023 i Gislaveds kommun</w:t>
      </w:r>
    </w:p>
    <w:p>
      <w:r>
        <w:t>Detta dokument behandlar höga naturvärden i avverkningsamälan A 43724-2023 i Gislaveds kommun. Denna avverkningsanmälan inkom 2023-09-18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slåtterfibbla (NT), fläcknycklar (§8), grönvit nattviol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3724-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6341509, E 392011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